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Splunk Observability Dashboard Documentation</w:t>
      </w:r>
    </w:p>
    <w:p>
      <w:r>
        <w:t>Monitoring Azure DevOps VM Deployment Pipelines</w:t>
      </w:r>
    </w:p>
    <w:p>
      <w:pPr>
        <w:pStyle w:val="Heading1"/>
      </w:pPr>
      <w:r>
        <w:t>📌 Table of Contents</w:t>
      </w:r>
    </w:p>
    <w:p>
      <w:r>
        <w:t>1. Overview</w:t>
      </w:r>
    </w:p>
    <w:p>
      <w:r>
        <w:t>2. Objective</w:t>
      </w:r>
    </w:p>
    <w:p>
      <w:r>
        <w:t>3. Data Flow Architecture</w:t>
      </w:r>
    </w:p>
    <w:p>
      <w:r>
        <w:t>4. Telemetry Strategy</w:t>
      </w:r>
    </w:p>
    <w:p>
      <w:r>
        <w:t xml:space="preserve">   - Approach 1: Inline Stage Telemetry</w:t>
      </w:r>
    </w:p>
    <w:p>
      <w:r>
        <w:t xml:space="preserve">   - Approach 2: Standalone Telemetry Pipeline</w:t>
      </w:r>
    </w:p>
    <w:p>
      <w:r>
        <w:t xml:space="preserve">   - Why Both Approaches</w:t>
      </w:r>
    </w:p>
    <w:p>
      <w:r>
        <w:t>5. Telemetry Data Details</w:t>
      </w:r>
    </w:p>
    <w:p>
      <w:r>
        <w:t>6. Integration Details</w:t>
      </w:r>
    </w:p>
    <w:p>
      <w:r>
        <w:t>7. Dashboard Overview</w:t>
      </w:r>
    </w:p>
    <w:p>
      <w:r>
        <w:t>8. Key Metrics and Dimensions</w:t>
      </w:r>
    </w:p>
    <w:p>
      <w:r>
        <w:t>9. Usage Instructions</w:t>
      </w:r>
    </w:p>
    <w:p>
      <w:r>
        <w:t>10. Alerting and Thresholds</w:t>
      </w:r>
    </w:p>
    <w:p>
      <w:r>
        <w:t>11. Maintenance Guidelines</w:t>
      </w:r>
    </w:p>
    <w:p>
      <w:r>
        <w:t>12. Future Enhancements</w:t>
      </w:r>
    </w:p>
    <w:p>
      <w:r>
        <w:t>13. Appendix</w:t>
      </w:r>
    </w:p>
    <w:p>
      <w:pPr>
        <w:pStyle w:val="Heading1"/>
      </w:pPr>
      <w:r>
        <w:t>1. Overview</w:t>
      </w:r>
    </w:p>
    <w:p>
      <w:r>
        <w:t>This documentation explains the Splunk Observability dashboard designed to monitor Azure DevOps VM deployment pipelines. It helps track pipeline health, stage performance, and deployment efficiency using both real-time and post-deployment telemetry.</w:t>
      </w:r>
    </w:p>
    <w:p>
      <w:pPr>
        <w:pStyle w:val="Heading1"/>
      </w:pPr>
      <w:r>
        <w:t>2. Objective</w:t>
      </w:r>
    </w:p>
    <w:p>
      <w:r>
        <w:br/>
        <w:t>- Monitor each stage of the VM deployment pipelines.</w:t>
        <w:br/>
        <w:t>- Visualize pipeline execution performance.</w:t>
        <w:br/>
        <w:t>- Identify failed or slow-performing stages.</w:t>
        <w:br/>
        <w:t>- Ensure automation health across segments and environments.</w:t>
        <w:br/>
        <w:t>- Enable data-driven decisions for improvement.</w:t>
        <w:br/>
      </w:r>
    </w:p>
    <w:p>
      <w:pPr>
        <w:pStyle w:val="Heading1"/>
      </w:pPr>
      <w:r>
        <w:t>3. Data Flow Architecture</w:t>
      </w:r>
    </w:p>
    <w:p>
      <w:r>
        <w:br/>
        <w:t>Azure DevOps Pipelines</w:t>
        <w:br/>
        <w:t xml:space="preserve">       │</w:t>
        <w:br/>
        <w:t xml:space="preserve">   [Telemetry Script]</w:t>
        <w:br/>
        <w:t xml:space="preserve">       ▼</w:t>
        <w:br/>
        <w:t>Azure DevOps REST APIs</w:t>
        <w:br/>
        <w:t xml:space="preserve">       ▼</w:t>
        <w:br/>
        <w:t>Extract pipeline run, stage, and task details</w:t>
        <w:br/>
        <w:t xml:space="preserve">       ▼</w:t>
        <w:br/>
        <w:t>Push metrics to:</w:t>
        <w:br/>
        <w:t xml:space="preserve">   → SignalFx Metrics API (for Splunk Observability)</w:t>
        <w:br/>
        <w:t xml:space="preserve">       ▼</w:t>
        <w:br/>
        <w:t>Splunk Observability Dashboard</w:t>
        <w:br/>
      </w:r>
    </w:p>
    <w:p>
      <w:pPr>
        <w:pStyle w:val="Heading1"/>
      </w:pPr>
      <w:r>
        <w:t>6. Integration Details</w:t>
      </w:r>
    </w:p>
    <w:p>
      <w:r>
        <w:br/>
        <w:t>📡 Azure DevOps REST APIs</w:t>
        <w:br/>
        <w:br/>
        <w:t>Used to extract telemetry data for pipeline runs.</w:t>
        <w:br/>
        <w:br/>
        <w:t>- Base URL: https://dev.azure.com/{org}/{project}/_apis/</w:t>
        <w:br/>
        <w:t>- Common endpoints:</w:t>
        <w:br/>
        <w:t xml:space="preserve">  - /pipelines/{pipelineId}/runs</w:t>
        <w:br/>
        <w:t xml:space="preserve">  - /build/builds/{runId}/timeline</w:t>
        <w:br/>
        <w:t xml:space="preserve">  - /pipelines/{pipelineId}/stages</w:t>
        <w:br/>
        <w:t>- Authentication: PAT (Personal Access Token) or OAuth</w:t>
        <w:br/>
        <w:br/>
        <w:br/>
        <w:t>📈 SignalFx Metrics API (Splunk Observability)</w:t>
        <w:br/>
        <w:br/>
        <w:t>- URL: https://ingest.us1.signalfx.com/v2/datapoint</w:t>
        <w:br/>
        <w:t>- Sends:</w:t>
        <w:br/>
        <w:t xml:space="preserve">  - Gauge metrics (duration)</w:t>
        <w:br/>
        <w:t xml:space="preserve">  - Custom dimensions</w:t>
        <w:br/>
        <w:t xml:space="preserve">  - Timestamps</w:t>
        <w:br/>
      </w:r>
    </w:p>
    <w:p>
      <w:pPr>
        <w:pStyle w:val="Heading1"/>
      </w:pPr>
      <w:r>
        <w:t>4. Telemetry Strategy</w:t>
      </w:r>
    </w:p>
    <w:p>
      <w:pPr>
        <w:pStyle w:val="Heading2"/>
      </w:pPr>
      <w:r>
        <w:t>Approach 1: Inline Stage Telemetry</w:t>
      </w:r>
    </w:p>
    <w:p>
      <w:r>
        <w:br/>
        <w:t>Telemetry data is sent to Splunk Observability at the end of every critical stage in the Azure DevOps pipeline.</w:t>
        <w:br/>
        <w:t>This ensures near real-time observability of each deployment run.</w:t>
        <w:br/>
        <w:br/>
        <w:t>- Implemented as inline PowerShell or Bash script in the pipeline stage.</w:t>
        <w:br/>
        <w:t>- Captures:</w:t>
        <w:br/>
        <w:t xml:space="preserve">  - Start Time, End Time, Duration</w:t>
        <w:br/>
        <w:t xml:space="preserve">  - Stage Name</w:t>
        <w:br/>
        <w:t xml:space="preserve">  - Pipeline Name, Run ID, Agent Info</w:t>
        <w:br/>
        <w:t xml:space="preserve">  - Status (Success/Failure)</w:t>
        <w:br/>
        <w:t>- Metrics pushed immediately to SignalFx via API.</w:t>
        <w:br/>
      </w:r>
    </w:p>
    <w:p>
      <w:pPr>
        <w:pStyle w:val="Heading2"/>
      </w:pPr>
      <w:r>
        <w:t>Approach 2: Standalone Telemetry Pipeline</w:t>
      </w:r>
    </w:p>
    <w:p>
      <w:r>
        <w:br/>
        <w:t>A separate Azure DevOps pipeline is scheduled or triggered to backfill telemetry data to Splunk.</w:t>
        <w:br/>
        <w:t>This is used when stage-level telemetry is not enabled or for retrospective analysis.</w:t>
        <w:br/>
        <w:br/>
        <w:t>- Scheduled or manually triggered pipeline.</w:t>
        <w:br/>
        <w:t>- Fetches data using Azure DevOps REST API.</w:t>
        <w:br/>
        <w:t>- Aggregates metrics like:</w:t>
        <w:br/>
        <w:t xml:space="preserve">  - Stage durations</w:t>
        <w:br/>
        <w:t xml:space="preserve">  - Number of successful/failed runs</w:t>
        <w:br/>
        <w:t>- Pushes data in batch to SignalFx Metrics API.</w:t>
        <w:br/>
      </w:r>
    </w:p>
    <w:p>
      <w:pPr>
        <w:pStyle w:val="Heading2"/>
      </w:pPr>
      <w:r>
        <w:t>Why Both Approaches</w:t>
      </w:r>
    </w:p>
    <w:p>
      <w:r>
        <w:br/>
        <w:t>Using both inline and standalone telemetry ensures:</w:t>
        <w:br/>
        <w:t>- Real-time monitoring with immediate feedback.</w:t>
        <w:br/>
        <w:t>- Historical and backfill data availability for missed metrics.</w:t>
        <w:br/>
        <w:t>- Improved reliability and data accuracy.</w:t>
        <w:br/>
      </w:r>
    </w:p>
    <w:p>
      <w:pPr>
        <w:pStyle w:val="Heading1"/>
      </w:pPr>
      <w:r>
        <w:t>5. Telemetry Data Details</w:t>
      </w:r>
    </w:p>
    <w:p>
      <w:r>
        <w:br/>
        <w:t>The following types of data are captured and pushed as custom metrics:</w:t>
        <w:br/>
        <w:br/>
        <w:t>- Metric Type: Gauge</w:t>
        <w:br/>
        <w:t>- Dimensions:</w:t>
        <w:br/>
        <w:t xml:space="preserve">  - pipeline_name</w:t>
        <w:br/>
        <w:t xml:space="preserve">  - stage_name</w:t>
        <w:br/>
        <w:t xml:space="preserve">  - task_name (if applicable)</w:t>
        <w:br/>
        <w:t xml:space="preserve">  - status (succeeded, failed)</w:t>
        <w:br/>
        <w:t xml:space="preserve">  - run_id</w:t>
        <w:br/>
        <w:t xml:space="preserve">  - agent_name</w:t>
        <w:br/>
        <w:t xml:space="preserve">  - environment_name</w:t>
        <w:br/>
        <w:t>- Value:</w:t>
        <w:br/>
        <w:t xml:space="preserve">  - duration (in seconds or milliseconds)</w:t>
        <w:br/>
        <w:t>- Timestamp:</w:t>
        <w:br/>
        <w:t xml:space="preserve">  - Either stage end time or current UTC time</w:t>
        <w:br/>
      </w:r>
    </w:p>
    <w:p>
      <w:pPr>
        <w:pStyle w:val="Heading1"/>
      </w:pPr>
      <w:r>
        <w:t>7. Dashboard Overview</w:t>
      </w:r>
    </w:p>
    <w:p>
      <w:r>
        <w:br/>
        <w:t>The Splunk Observability dashboard includes several charts, single value widgets, and tables to monitor the following:</w:t>
        <w:br/>
        <w:br/>
        <w:t>- Total number of pipeline executions (daily, weekly)</w:t>
        <w:br/>
        <w:t>- Success rate of stages</w:t>
        <w:br/>
        <w:t>- Average and max stage durations</w:t>
        <w:br/>
        <w:t>- Stage-wise breakdown of pipeline runs</w:t>
        <w:br/>
        <w:t>- Filter by pipeline name, environment, and stage</w:t>
        <w:br/>
        <w:br/>
        <w:t>Widgets are configured to allow filtering by dimensions such as environment, pipeline name, and agent.</w:t>
        <w:br/>
      </w:r>
    </w:p>
    <w:p>
      <w:pPr>
        <w:pStyle w:val="Heading1"/>
      </w:pPr>
      <w:r>
        <w:t>8. Key Metrics and Dimensions</w:t>
      </w:r>
    </w:p>
    <w:p>
      <w:r>
        <w:br/>
        <w:t>🔢 Metrics Tracked:</w:t>
        <w:br/>
        <w:t>- pipeline.duration.seconds</w:t>
        <w:br/>
        <w:t>- stage.duration.seconds</w:t>
        <w:br/>
        <w:t>- deployment.failure.count</w:t>
        <w:br/>
        <w:br/>
        <w:t>📐 Dimensions:</w:t>
        <w:br/>
        <w:t>- pipeline_name</w:t>
        <w:br/>
        <w:t>- stage_name</w:t>
        <w:br/>
        <w:t>- agent_name</w:t>
        <w:br/>
        <w:t>- status</w:t>
        <w:br/>
        <w:t>- environment</w:t>
        <w:br/>
        <w:t>- run_id</w:t>
        <w:br/>
        <w:t>- job_id</w:t>
        <w:br/>
        <w:t>- task_id</w:t>
        <w:br/>
      </w:r>
    </w:p>
    <w:p>
      <w:pPr>
        <w:pStyle w:val="Heading1"/>
      </w:pPr>
      <w:r>
        <w:t>9. Usage Instructions</w:t>
      </w:r>
    </w:p>
    <w:p>
      <w:r>
        <w:br/>
        <w:t>To use the dashboard:</w:t>
        <w:br/>
        <w:br/>
        <w:t>1. Open Splunk Observability Cloud.</w:t>
        <w:br/>
        <w:t>2. Navigate to Dashboards &gt; Azure DevOps Pipeline Monitoring.</w:t>
        <w:br/>
        <w:t>3. Apply filters (Pipeline Name, Environment, Stage Name).</w:t>
        <w:br/>
        <w:t>4. Click on widgets for drill-downs and time-range filtering.</w:t>
        <w:br/>
        <w:t>5. Use split-by or group-by to compare metrics across stages or environments.</w:t>
        <w:br/>
      </w:r>
    </w:p>
    <w:p>
      <w:pPr>
        <w:pStyle w:val="Heading1"/>
      </w:pPr>
      <w:r>
        <w:t>10. Alerting and Thresholds</w:t>
      </w:r>
    </w:p>
    <w:p>
      <w:r>
        <w:br/>
        <w:t>Optional alerts can be configured based on:</w:t>
        <w:br/>
        <w:br/>
        <w:t>- Pipeline failures &gt; 3 in an hour</w:t>
        <w:br/>
        <w:t>- Stage duration &gt; 10 minutes</w:t>
        <w:br/>
        <w:t>- Success rate &lt; 90%</w:t>
        <w:br/>
        <w:br/>
        <w:t>Use Detector Rules in Splunk Observability to configure alerts and send to Slack, Email, or Microsoft Teams.</w:t>
        <w:br/>
      </w:r>
    </w:p>
    <w:p>
      <w:pPr>
        <w:pStyle w:val="Heading1"/>
      </w:pPr>
      <w:r>
        <w:t>11. Maintenance Guidelines</w:t>
      </w:r>
    </w:p>
    <w:p>
      <w:r>
        <w:br/>
        <w:t>- Validate telemetry script in every pipeline update.</w:t>
        <w:br/>
        <w:t>- Review dashboard filters and widget configs monthly.</w:t>
        <w:br/>
        <w:t>- Clean unused metrics or dimensions to reduce clutter.</w:t>
        <w:br/>
        <w:t>- Audit alerts every quarter.</w:t>
        <w:br/>
      </w:r>
    </w:p>
    <w:p>
      <w:pPr>
        <w:pStyle w:val="Heading1"/>
      </w:pPr>
      <w:r>
        <w:t>12. Future Enhancements</w:t>
      </w:r>
    </w:p>
    <w:p>
      <w:r>
        <w:br/>
        <w:t>- Introduce anomaly detection based on pipeline durations.</w:t>
        <w:br/>
        <w:t>- Correlate telemetry with VM provisioning logs.</w:t>
        <w:br/>
        <w:t>- Automate alert tuning using machine learning.</w:t>
        <w:br/>
        <w:t>- Integrate with ServiceNow for automated incident creation.</w:t>
        <w:br/>
      </w:r>
    </w:p>
    <w:p>
      <w:pPr>
        <w:pStyle w:val="Heading1"/>
      </w:pPr>
      <w:r>
        <w:t>13. Appendix</w:t>
      </w:r>
    </w:p>
    <w:p>
      <w:r>
        <w:br/>
        <w:t>Sample SignalFx Payload:</w:t>
        <w:br/>
        <w:br/>
        <w:t>{</w:t>
        <w:br/>
        <w:t xml:space="preserve">  "gauge": [</w:t>
        <w:br/>
        <w:t xml:space="preserve">    {</w:t>
        <w:br/>
        <w:t xml:space="preserve">      "metric": "stage.duration.seconds",</w:t>
        <w:br/>
        <w:t xml:space="preserve">      "value": 134,</w:t>
        <w:br/>
        <w:t xml:space="preserve">      "timestamp": 1690000000000,</w:t>
        <w:br/>
        <w:t xml:space="preserve">      "dimensions": {</w:t>
        <w:br/>
        <w:t xml:space="preserve">        "pipeline_name": "VM_Provision",</w:t>
        <w:br/>
        <w:t xml:space="preserve">        "stage_name": "Deploy_VM",</w:t>
        <w:br/>
        <w:t xml:space="preserve">        "status": "success",</w:t>
        <w:br/>
        <w:t xml:space="preserve">        "environment": "dev"</w:t>
        <w:br/>
        <w:t xml:space="preserve">      }</w:t>
        <w:br/>
        <w:t xml:space="preserve">    }</w:t>
        <w:br/>
        <w:t xml:space="preserve">  ]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